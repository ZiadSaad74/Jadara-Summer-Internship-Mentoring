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B5011" w14:textId="2A78C9AC" w:rsidR="00993B70" w:rsidRPr="00E8617E" w:rsidRDefault="00000000" w:rsidP="00E8617E">
      <w:pPr>
        <w:pStyle w:val="Title"/>
        <w:pBdr>
          <w:bottom w:val="single" w:sz="8" w:space="9" w:color="4F81BD" w:themeColor="accent1"/>
        </w:pBdr>
        <w:jc w:val="center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E8617E">
        <w:rPr>
          <w:rFonts w:asciiTheme="minorHAnsi" w:hAnsiTheme="minorHAnsi"/>
          <w:b/>
          <w:bCs/>
          <w:color w:val="auto"/>
          <w:sz w:val="28"/>
          <w:szCs w:val="28"/>
        </w:rPr>
        <w:t>Week</w:t>
      </w:r>
      <w:r w:rsidR="00E8617E" w:rsidRPr="00E8617E">
        <w:rPr>
          <w:rFonts w:asciiTheme="minorHAnsi" w:hAnsiTheme="minorHAnsi"/>
          <w:b/>
          <w:bCs/>
          <w:color w:val="auto"/>
          <w:sz w:val="28"/>
          <w:szCs w:val="28"/>
        </w:rPr>
        <w:t xml:space="preserve"> </w:t>
      </w:r>
      <w:r w:rsidR="00CA7747">
        <w:rPr>
          <w:rFonts w:asciiTheme="minorHAnsi" w:hAnsiTheme="minorHAnsi"/>
          <w:b/>
          <w:bCs/>
          <w:color w:val="auto"/>
          <w:sz w:val="28"/>
          <w:szCs w:val="28"/>
        </w:rPr>
        <w:t>1</w:t>
      </w:r>
      <w:r w:rsidR="00E8617E" w:rsidRPr="00E8617E">
        <w:rPr>
          <w:rFonts w:asciiTheme="minorHAnsi" w:hAnsiTheme="minorHAnsi"/>
          <w:b/>
          <w:bCs/>
          <w:color w:val="auto"/>
          <w:sz w:val="28"/>
          <w:szCs w:val="28"/>
        </w:rPr>
        <w:t xml:space="preserve"> </w:t>
      </w:r>
      <w:r w:rsidRPr="00E8617E">
        <w:rPr>
          <w:rFonts w:asciiTheme="minorHAnsi" w:hAnsiTheme="minorHAnsi"/>
          <w:b/>
          <w:bCs/>
          <w:color w:val="auto"/>
          <w:sz w:val="28"/>
          <w:szCs w:val="28"/>
        </w:rPr>
        <w:t>Report</w:t>
      </w:r>
    </w:p>
    <w:p w14:paraId="47C5A017" w14:textId="77777777" w:rsidR="00993B70" w:rsidRPr="00E8617E" w:rsidRDefault="00000000">
      <w:pPr>
        <w:rPr>
          <w:sz w:val="24"/>
          <w:szCs w:val="24"/>
        </w:rPr>
      </w:pPr>
      <w:r w:rsidRPr="00E8617E">
        <w:rPr>
          <w:sz w:val="24"/>
          <w:szCs w:val="24"/>
        </w:rPr>
        <w:t>Name: [Intern’s Full Name]</w:t>
      </w:r>
    </w:p>
    <w:p w14:paraId="039B5E7D" w14:textId="77777777" w:rsidR="00993B70" w:rsidRPr="00E8617E" w:rsidRDefault="00000000">
      <w:pPr>
        <w:rPr>
          <w:sz w:val="24"/>
          <w:szCs w:val="24"/>
        </w:rPr>
      </w:pPr>
      <w:r w:rsidRPr="00E8617E">
        <w:rPr>
          <w:sz w:val="24"/>
          <w:szCs w:val="24"/>
        </w:rPr>
        <w:t>Role: [e.g., Business Analyst / Data Engineer / Power BI Developer]</w:t>
      </w:r>
    </w:p>
    <w:p w14:paraId="48B5B824" w14:textId="252E087E" w:rsidR="00993B70" w:rsidRDefault="00000000" w:rsidP="00E8617E">
      <w:pPr>
        <w:pBdr>
          <w:bottom w:val="single" w:sz="6" w:space="1" w:color="auto"/>
        </w:pBdr>
        <w:rPr>
          <w:sz w:val="24"/>
          <w:szCs w:val="24"/>
        </w:rPr>
      </w:pPr>
      <w:r w:rsidRPr="00E8617E">
        <w:rPr>
          <w:sz w:val="24"/>
          <w:szCs w:val="24"/>
        </w:rPr>
        <w:t>Reporting Period: [e.g., July 1 – July 6, 2025]</w:t>
      </w:r>
    </w:p>
    <w:p w14:paraId="3C219ED3" w14:textId="77777777" w:rsidR="00E8617E" w:rsidRPr="00E8617E" w:rsidRDefault="00E8617E" w:rsidP="00E8617E">
      <w:pPr>
        <w:pBdr>
          <w:bottom w:val="single" w:sz="6" w:space="1" w:color="auto"/>
        </w:pBdr>
        <w:rPr>
          <w:color w:val="FFC000"/>
          <w:sz w:val="24"/>
          <w:szCs w:val="24"/>
        </w:rPr>
      </w:pPr>
    </w:p>
    <w:p w14:paraId="2D0B8CBC" w14:textId="1A2078C0" w:rsidR="00993B70" w:rsidRPr="00E8617E" w:rsidRDefault="00000000" w:rsidP="00E8617E">
      <w:pPr>
        <w:pStyle w:val="Heading1"/>
        <w:ind w:left="-540"/>
        <w:rPr>
          <w:rFonts w:asciiTheme="minorHAnsi" w:hAnsiTheme="minorHAnsi"/>
          <w:color w:val="auto"/>
          <w:sz w:val="24"/>
          <w:szCs w:val="24"/>
        </w:rPr>
      </w:pPr>
      <w:r w:rsidRPr="00E8617E">
        <w:rPr>
          <w:rFonts w:asciiTheme="minorHAnsi" w:hAnsiTheme="minorHAnsi"/>
          <w:color w:val="auto"/>
          <w:sz w:val="24"/>
          <w:szCs w:val="24"/>
        </w:rPr>
        <w:t xml:space="preserve">1. </w:t>
      </w:r>
      <w:r w:rsidRPr="00E8617E">
        <w:rPr>
          <w:rFonts w:asciiTheme="minorHAnsi" w:hAnsiTheme="minorHAnsi"/>
          <w:color w:val="auto"/>
          <w:sz w:val="24"/>
          <w:szCs w:val="24"/>
          <w:u w:val="single"/>
        </w:rPr>
        <w:t>Tasks Completed</w:t>
      </w:r>
      <w:r w:rsidR="00E8617E">
        <w:rPr>
          <w:rFonts w:asciiTheme="minorHAnsi" w:hAnsiTheme="minorHAnsi"/>
          <w:color w:val="auto"/>
          <w:sz w:val="24"/>
          <w:szCs w:val="24"/>
          <w:u w:val="single"/>
        </w:rPr>
        <w:t>:</w:t>
      </w:r>
    </w:p>
    <w:p w14:paraId="2F22D759" w14:textId="3E1B7367" w:rsidR="00993B70" w:rsidRPr="00E8617E" w:rsidRDefault="00000000">
      <w:pPr>
        <w:rPr>
          <w:sz w:val="24"/>
          <w:szCs w:val="24"/>
        </w:rPr>
      </w:pPr>
      <w:r w:rsidRPr="00E8617E">
        <w:rPr>
          <w:sz w:val="24"/>
          <w:szCs w:val="24"/>
        </w:rPr>
        <w:br/>
        <w:t xml:space="preserve">- </w:t>
      </w:r>
      <w:r w:rsidRPr="00E8617E">
        <w:rPr>
          <w:sz w:val="24"/>
          <w:szCs w:val="24"/>
        </w:rPr>
        <w:br/>
        <w:t xml:space="preserve">- </w:t>
      </w:r>
      <w:r w:rsidRPr="00E8617E">
        <w:rPr>
          <w:sz w:val="24"/>
          <w:szCs w:val="24"/>
        </w:rPr>
        <w:br/>
        <w:t xml:space="preserve">- </w:t>
      </w:r>
    </w:p>
    <w:p w14:paraId="66AC3D02" w14:textId="4C51AC3B" w:rsidR="00993B70" w:rsidRPr="00E8617E" w:rsidRDefault="00000000" w:rsidP="00E8617E">
      <w:pPr>
        <w:pStyle w:val="Heading1"/>
        <w:ind w:hanging="450"/>
        <w:rPr>
          <w:rFonts w:asciiTheme="minorHAnsi" w:hAnsiTheme="minorHAnsi"/>
          <w:color w:val="auto"/>
          <w:sz w:val="24"/>
          <w:szCs w:val="24"/>
          <w:u w:val="single"/>
        </w:rPr>
      </w:pPr>
      <w:r w:rsidRPr="00E8617E">
        <w:rPr>
          <w:rFonts w:asciiTheme="minorHAnsi" w:hAnsiTheme="minorHAnsi"/>
          <w:color w:val="auto"/>
          <w:sz w:val="24"/>
          <w:szCs w:val="24"/>
          <w:u w:val="single"/>
        </w:rPr>
        <w:t>2. Work in Progress</w:t>
      </w:r>
      <w:r w:rsidR="00E8617E">
        <w:rPr>
          <w:rFonts w:asciiTheme="minorHAnsi" w:hAnsiTheme="minorHAnsi"/>
          <w:color w:val="auto"/>
          <w:sz w:val="24"/>
          <w:szCs w:val="24"/>
          <w:u w:val="single"/>
        </w:rPr>
        <w:t>:</w:t>
      </w:r>
    </w:p>
    <w:p w14:paraId="78AD6118" w14:textId="356EF2B5" w:rsidR="00993B70" w:rsidRPr="00E8617E" w:rsidRDefault="00000000">
      <w:pPr>
        <w:rPr>
          <w:sz w:val="24"/>
          <w:szCs w:val="24"/>
        </w:rPr>
      </w:pPr>
      <w:r w:rsidRPr="00E8617E">
        <w:rPr>
          <w:sz w:val="24"/>
          <w:szCs w:val="24"/>
        </w:rPr>
        <w:br/>
        <w:t xml:space="preserve">- </w:t>
      </w:r>
      <w:r w:rsidRPr="00E8617E">
        <w:rPr>
          <w:sz w:val="24"/>
          <w:szCs w:val="24"/>
        </w:rPr>
        <w:br/>
        <w:t xml:space="preserve">- </w:t>
      </w:r>
      <w:r w:rsidRPr="00E8617E">
        <w:rPr>
          <w:sz w:val="24"/>
          <w:szCs w:val="24"/>
        </w:rPr>
        <w:br/>
        <w:t xml:space="preserve">- </w:t>
      </w:r>
    </w:p>
    <w:p w14:paraId="2E72E116" w14:textId="1A75D280" w:rsidR="00993B70" w:rsidRPr="00E8617E" w:rsidRDefault="00000000" w:rsidP="00E8617E">
      <w:pPr>
        <w:pStyle w:val="Heading1"/>
        <w:ind w:hanging="540"/>
        <w:rPr>
          <w:rFonts w:asciiTheme="minorHAnsi" w:hAnsiTheme="minorHAnsi"/>
          <w:color w:val="auto"/>
          <w:sz w:val="24"/>
          <w:szCs w:val="24"/>
          <w:u w:val="single"/>
        </w:rPr>
      </w:pPr>
      <w:r w:rsidRPr="00E8617E">
        <w:rPr>
          <w:rFonts w:asciiTheme="minorHAnsi" w:hAnsiTheme="minorHAnsi"/>
          <w:color w:val="auto"/>
          <w:sz w:val="24"/>
          <w:szCs w:val="24"/>
          <w:u w:val="single"/>
        </w:rPr>
        <w:t>3. Plans for Next Week</w:t>
      </w:r>
      <w:r w:rsidR="00E8617E" w:rsidRPr="00E8617E">
        <w:rPr>
          <w:rFonts w:asciiTheme="minorHAnsi" w:hAnsiTheme="minorHAnsi"/>
          <w:color w:val="auto"/>
          <w:sz w:val="24"/>
          <w:szCs w:val="24"/>
          <w:u w:val="single"/>
        </w:rPr>
        <w:t>:</w:t>
      </w:r>
    </w:p>
    <w:p w14:paraId="0831DD24" w14:textId="35193F75" w:rsidR="00993B70" w:rsidRPr="00E8617E" w:rsidRDefault="00000000">
      <w:pPr>
        <w:rPr>
          <w:sz w:val="24"/>
          <w:szCs w:val="24"/>
        </w:rPr>
      </w:pPr>
      <w:r w:rsidRPr="00E8617E">
        <w:rPr>
          <w:sz w:val="24"/>
          <w:szCs w:val="24"/>
        </w:rPr>
        <w:br/>
        <w:t xml:space="preserve">- </w:t>
      </w:r>
      <w:r w:rsidRPr="00E8617E">
        <w:rPr>
          <w:sz w:val="24"/>
          <w:szCs w:val="24"/>
        </w:rPr>
        <w:br/>
        <w:t xml:space="preserve">- </w:t>
      </w:r>
      <w:r w:rsidRPr="00E8617E">
        <w:rPr>
          <w:sz w:val="24"/>
          <w:szCs w:val="24"/>
        </w:rPr>
        <w:br/>
        <w:t xml:space="preserve">- </w:t>
      </w:r>
    </w:p>
    <w:p w14:paraId="7BFD60E0" w14:textId="24A445DF" w:rsidR="00993B70" w:rsidRPr="00E8617E" w:rsidRDefault="00000000" w:rsidP="00E8617E">
      <w:pPr>
        <w:pStyle w:val="Heading1"/>
        <w:ind w:hanging="540"/>
        <w:rPr>
          <w:rFonts w:asciiTheme="minorHAnsi" w:hAnsiTheme="minorHAnsi"/>
          <w:color w:val="auto"/>
          <w:sz w:val="24"/>
          <w:szCs w:val="24"/>
          <w:u w:val="single"/>
        </w:rPr>
      </w:pPr>
      <w:r w:rsidRPr="00E8617E">
        <w:rPr>
          <w:rFonts w:asciiTheme="minorHAnsi" w:hAnsiTheme="minorHAnsi"/>
          <w:color w:val="auto"/>
          <w:sz w:val="24"/>
          <w:szCs w:val="24"/>
          <w:u w:val="single"/>
        </w:rPr>
        <w:t>4. Challenges or Issues Faced</w:t>
      </w:r>
      <w:r w:rsidR="00E8617E" w:rsidRPr="00E8617E">
        <w:rPr>
          <w:rFonts w:asciiTheme="minorHAnsi" w:hAnsiTheme="minorHAnsi"/>
          <w:color w:val="auto"/>
          <w:sz w:val="24"/>
          <w:szCs w:val="24"/>
          <w:u w:val="single"/>
        </w:rPr>
        <w:t>:</w:t>
      </w:r>
    </w:p>
    <w:p w14:paraId="427A776C" w14:textId="210FFECC" w:rsidR="00993B70" w:rsidRPr="00E8617E" w:rsidRDefault="00000000">
      <w:pPr>
        <w:rPr>
          <w:sz w:val="24"/>
          <w:szCs w:val="24"/>
        </w:rPr>
      </w:pPr>
      <w:r w:rsidRPr="00E8617E">
        <w:rPr>
          <w:sz w:val="24"/>
          <w:szCs w:val="24"/>
        </w:rPr>
        <w:br/>
        <w:t xml:space="preserve">- </w:t>
      </w:r>
      <w:r w:rsidRPr="00E8617E">
        <w:rPr>
          <w:sz w:val="24"/>
          <w:szCs w:val="24"/>
        </w:rPr>
        <w:br/>
        <w:t xml:space="preserve">- </w:t>
      </w:r>
      <w:r w:rsidRPr="00E8617E">
        <w:rPr>
          <w:sz w:val="24"/>
          <w:szCs w:val="24"/>
        </w:rPr>
        <w:br/>
        <w:t xml:space="preserve">- </w:t>
      </w:r>
    </w:p>
    <w:p w14:paraId="6F44426C" w14:textId="1699901E" w:rsidR="00993B70" w:rsidRPr="00E8617E" w:rsidRDefault="00000000" w:rsidP="00E8617E">
      <w:pPr>
        <w:pStyle w:val="Heading1"/>
        <w:ind w:hanging="540"/>
        <w:rPr>
          <w:rFonts w:asciiTheme="minorHAnsi" w:hAnsiTheme="minorHAnsi"/>
          <w:color w:val="auto"/>
          <w:sz w:val="24"/>
          <w:szCs w:val="24"/>
          <w:u w:val="single"/>
        </w:rPr>
      </w:pPr>
      <w:r w:rsidRPr="00E8617E">
        <w:rPr>
          <w:rFonts w:asciiTheme="minorHAnsi" w:hAnsiTheme="minorHAnsi"/>
          <w:color w:val="auto"/>
          <w:sz w:val="24"/>
          <w:szCs w:val="24"/>
          <w:u w:val="single"/>
        </w:rPr>
        <w:t xml:space="preserve">5. Notes / </w:t>
      </w:r>
      <w:r w:rsidR="00E8617E" w:rsidRPr="00E8617E">
        <w:rPr>
          <w:rFonts w:asciiTheme="minorHAnsi" w:hAnsiTheme="minorHAnsi"/>
          <w:color w:val="auto"/>
          <w:sz w:val="24"/>
          <w:szCs w:val="24"/>
          <w:u w:val="single"/>
        </w:rPr>
        <w:t>Recommendations:</w:t>
      </w:r>
    </w:p>
    <w:p w14:paraId="0ECB8384" w14:textId="004CB748" w:rsidR="00993B70" w:rsidRPr="00E8617E" w:rsidRDefault="00000000" w:rsidP="00EA35A1">
      <w:pPr>
        <w:rPr>
          <w:sz w:val="24"/>
          <w:szCs w:val="24"/>
        </w:rPr>
      </w:pPr>
      <w:r w:rsidRPr="00E8617E">
        <w:rPr>
          <w:sz w:val="24"/>
          <w:szCs w:val="24"/>
        </w:rPr>
        <w:br/>
        <w:t xml:space="preserve">- </w:t>
      </w:r>
      <w:r w:rsidRPr="00E8617E">
        <w:rPr>
          <w:sz w:val="24"/>
          <w:szCs w:val="24"/>
        </w:rPr>
        <w:br/>
        <w:t xml:space="preserve">- </w:t>
      </w:r>
      <w:r w:rsidRPr="00E8617E">
        <w:rPr>
          <w:sz w:val="24"/>
          <w:szCs w:val="24"/>
        </w:rPr>
        <w:br/>
        <w:t xml:space="preserve">- </w:t>
      </w:r>
    </w:p>
    <w:sectPr w:rsidR="00993B70" w:rsidRPr="00E8617E" w:rsidSect="00E8617E">
      <w:pgSz w:w="12240" w:h="15840"/>
      <w:pgMar w:top="117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5436315">
    <w:abstractNumId w:val="8"/>
  </w:num>
  <w:num w:numId="2" w16cid:durableId="1394500536">
    <w:abstractNumId w:val="6"/>
  </w:num>
  <w:num w:numId="3" w16cid:durableId="386030704">
    <w:abstractNumId w:val="5"/>
  </w:num>
  <w:num w:numId="4" w16cid:durableId="1722091216">
    <w:abstractNumId w:val="4"/>
  </w:num>
  <w:num w:numId="5" w16cid:durableId="1087967118">
    <w:abstractNumId w:val="7"/>
  </w:num>
  <w:num w:numId="6" w16cid:durableId="1599799365">
    <w:abstractNumId w:val="3"/>
  </w:num>
  <w:num w:numId="7" w16cid:durableId="1877497400">
    <w:abstractNumId w:val="2"/>
  </w:num>
  <w:num w:numId="8" w16cid:durableId="2011366736">
    <w:abstractNumId w:val="1"/>
  </w:num>
  <w:num w:numId="9" w16cid:durableId="64324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3B70"/>
    <w:rsid w:val="00AA1D8D"/>
    <w:rsid w:val="00B47730"/>
    <w:rsid w:val="00CA7747"/>
    <w:rsid w:val="00CB0664"/>
    <w:rsid w:val="00E8617E"/>
    <w:rsid w:val="00EA35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AD2EA7"/>
  <w14:defaultImageDpi w14:val="300"/>
  <w15:docId w15:val="{CEDD696A-6A6C-4732-9EB6-63DC72DF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Ziad Saad</cp:lastModifiedBy>
  <cp:revision>4</cp:revision>
  <dcterms:created xsi:type="dcterms:W3CDTF">2013-12-23T23:15:00Z</dcterms:created>
  <dcterms:modified xsi:type="dcterms:W3CDTF">2025-07-09T14:42:00Z</dcterms:modified>
  <cp:category/>
</cp:coreProperties>
</file>